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当微风拂过我的脸</w:t>
      </w:r>
    </w:p>
    <w:p>
      <w:r>
        <w:t>5123.4527435638.45638</w:t>
        <w:br/>
        <w:t>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